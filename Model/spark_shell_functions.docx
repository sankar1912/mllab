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Spark Shell Important Functions — Usage and Meaning Cheat Sheet</w:t>
      </w:r>
    </w:p>
    <w:p>
      <w:pPr>
        <w:pStyle w:val="Heading2"/>
      </w:pPr>
      <w:r>
        <w:t>map</w:t>
      </w:r>
    </w:p>
    <w:p>
      <w:r>
        <w:t>Meaning: Transform each element (1-to-1 transformation)</w:t>
      </w:r>
    </w:p>
    <w:p>
      <w:r>
        <w:t>Usage:</w:t>
      </w:r>
    </w:p>
    <w:p>
      <w:pPr>
        <w:pStyle w:val="IntenseQuote"/>
      </w:pPr>
      <w:r>
        <w:t>val nums = sc.parallelize(1 to 5)</w:t>
        <w:br/>
        <w:t>val doubled = nums.map(x =&gt; x * 2)</w:t>
      </w:r>
    </w:p>
    <w:p>
      <w:pPr>
        <w:pStyle w:val="Heading2"/>
      </w:pPr>
      <w:r>
        <w:t>filter</w:t>
      </w:r>
    </w:p>
    <w:p>
      <w:r>
        <w:t>Meaning: Keep elements matching a condition</w:t>
      </w:r>
    </w:p>
    <w:p>
      <w:r>
        <w:t>Usage:</w:t>
      </w:r>
    </w:p>
    <w:p>
      <w:pPr>
        <w:pStyle w:val="IntenseQuote"/>
      </w:pPr>
      <w:r>
        <w:t>val even = nums.filter(x =&gt; x % 2 == 0)</w:t>
      </w:r>
    </w:p>
    <w:p>
      <w:pPr>
        <w:pStyle w:val="Heading2"/>
      </w:pPr>
      <w:r>
        <w:t>flatMap</w:t>
      </w:r>
    </w:p>
    <w:p>
      <w:r>
        <w:t>Meaning: Transform elements and flatten the results</w:t>
      </w:r>
    </w:p>
    <w:p>
      <w:r>
        <w:t>Usage:</w:t>
      </w:r>
    </w:p>
    <w:p>
      <w:pPr>
        <w:pStyle w:val="IntenseQuote"/>
      </w:pPr>
      <w:r>
        <w:t>val words = lines.flatMap(line =&gt; line.split(" "))</w:t>
      </w:r>
    </w:p>
    <w:p>
      <w:pPr>
        <w:pStyle w:val="Heading2"/>
      </w:pPr>
      <w:r>
        <w:t>reduce</w:t>
      </w:r>
    </w:p>
    <w:p>
      <w:r>
        <w:t>Meaning: Aggregate all elements to a single result</w:t>
      </w:r>
    </w:p>
    <w:p>
      <w:r>
        <w:t>Usage:</w:t>
      </w:r>
    </w:p>
    <w:p>
      <w:pPr>
        <w:pStyle w:val="IntenseQuote"/>
      </w:pPr>
      <w:r>
        <w:t>val sum = nums.reduce(_ + _)</w:t>
      </w:r>
    </w:p>
    <w:p>
      <w:pPr>
        <w:pStyle w:val="Heading2"/>
      </w:pPr>
      <w:r>
        <w:t>reduceByKey</w:t>
      </w:r>
    </w:p>
    <w:p>
      <w:r>
        <w:t>Meaning: Aggregate values by key</w:t>
      </w:r>
    </w:p>
    <w:p>
      <w:r>
        <w:t>Usage:</w:t>
      </w:r>
    </w:p>
    <w:p>
      <w:pPr>
        <w:pStyle w:val="IntenseQuote"/>
      </w:pPr>
      <w:r>
        <w:t>val counts = pairs.reduceByKey(_ + _)</w:t>
      </w:r>
    </w:p>
    <w:p>
      <w:pPr>
        <w:pStyle w:val="Heading2"/>
      </w:pPr>
      <w:r>
        <w:t>groupByKey</w:t>
      </w:r>
    </w:p>
    <w:p>
      <w:r>
        <w:t>Meaning: Group values with the same key</w:t>
      </w:r>
    </w:p>
    <w:p>
      <w:r>
        <w:t>Usage:</w:t>
      </w:r>
    </w:p>
    <w:p>
      <w:pPr>
        <w:pStyle w:val="IntenseQuote"/>
      </w:pPr>
      <w:r>
        <w:t>val grouped = pairs.groupByKey()</w:t>
      </w:r>
    </w:p>
    <w:p>
      <w:pPr>
        <w:pStyle w:val="Heading2"/>
      </w:pPr>
      <w:r>
        <w:t>sortBy</w:t>
      </w:r>
    </w:p>
    <w:p>
      <w:r>
        <w:t>Meaning: Sort elements by computed key</w:t>
      </w:r>
    </w:p>
    <w:p>
      <w:r>
        <w:t>Usage:</w:t>
      </w:r>
    </w:p>
    <w:p>
      <w:pPr>
        <w:pStyle w:val="IntenseQuote"/>
      </w:pPr>
      <w:r>
        <w:t>val sorted = nums.sortBy(x =&gt; x)</w:t>
      </w:r>
    </w:p>
    <w:p>
      <w:pPr>
        <w:pStyle w:val="Heading2"/>
      </w:pPr>
      <w:r>
        <w:t>distinct</w:t>
      </w:r>
    </w:p>
    <w:p>
      <w:r>
        <w:t>Meaning: Remove duplicate elements</w:t>
      </w:r>
    </w:p>
    <w:p>
      <w:r>
        <w:t>Usage:</w:t>
      </w:r>
    </w:p>
    <w:p>
      <w:pPr>
        <w:pStyle w:val="IntenseQuote"/>
      </w:pPr>
      <w:r>
        <w:t>val distinctNums = nums.distinct()</w:t>
      </w:r>
    </w:p>
    <w:p>
      <w:pPr>
        <w:pStyle w:val="Heading2"/>
      </w:pPr>
      <w:r>
        <w:t>count</w:t>
      </w:r>
    </w:p>
    <w:p>
      <w:r>
        <w:t>Meaning: Count total number of elements</w:t>
      </w:r>
    </w:p>
    <w:p>
      <w:r>
        <w:t>Usage:</w:t>
      </w:r>
    </w:p>
    <w:p>
      <w:pPr>
        <w:pStyle w:val="IntenseQuote"/>
      </w:pPr>
      <w:r>
        <w:t>val total = nums.count()</w:t>
      </w:r>
    </w:p>
    <w:p>
      <w:pPr>
        <w:pStyle w:val="Heading2"/>
      </w:pPr>
      <w:r>
        <w:t>countByValue</w:t>
      </w:r>
    </w:p>
    <w:p>
      <w:r>
        <w:t>Meaning: Count occurrences of each unique value</w:t>
      </w:r>
    </w:p>
    <w:p>
      <w:r>
        <w:t>Usage:</w:t>
      </w:r>
    </w:p>
    <w:p>
      <w:pPr>
        <w:pStyle w:val="IntenseQuote"/>
      </w:pPr>
      <w:r>
        <w:t>val countMap = nums.countByValue()</w:t>
      </w:r>
    </w:p>
    <w:p>
      <w:pPr>
        <w:pStyle w:val="Heading2"/>
      </w:pPr>
      <w:r>
        <w:t>take</w:t>
      </w:r>
    </w:p>
    <w:p>
      <w:r>
        <w:t>Meaning: Get first N elements</w:t>
      </w:r>
    </w:p>
    <w:p>
      <w:r>
        <w:t>Usage:</w:t>
      </w:r>
    </w:p>
    <w:p>
      <w:pPr>
        <w:pStyle w:val="IntenseQuote"/>
      </w:pPr>
      <w:r>
        <w:t>val first3 = nums.take(3)</w:t>
      </w:r>
    </w:p>
    <w:p>
      <w:pPr>
        <w:pStyle w:val="Heading2"/>
      </w:pPr>
      <w:r>
        <w:t>collect</w:t>
      </w:r>
    </w:p>
    <w:p>
      <w:r>
        <w:t>Meaning: Bring all RDD data to driver as array</w:t>
      </w:r>
    </w:p>
    <w:p>
      <w:r>
        <w:t>Usage:</w:t>
      </w:r>
    </w:p>
    <w:p>
      <w:pPr>
        <w:pStyle w:val="IntenseQuote"/>
      </w:pPr>
      <w:r>
        <w:t>val arr = nums.collect()</w:t>
      </w:r>
    </w:p>
    <w:p>
      <w:pPr>
        <w:pStyle w:val="Heading2"/>
      </w:pPr>
      <w:r>
        <w:t>foreach</w:t>
      </w:r>
    </w:p>
    <w:p>
      <w:r>
        <w:t>Meaning: Apply a function on each element</w:t>
      </w:r>
    </w:p>
    <w:p>
      <w:r>
        <w:t>Usage:</w:t>
      </w:r>
    </w:p>
    <w:p>
      <w:pPr>
        <w:pStyle w:val="IntenseQuote"/>
      </w:pPr>
      <w:r>
        <w:t>nums.foreach(x =&gt; println(x))</w:t>
      </w:r>
    </w:p>
    <w:p>
      <w:pPr>
        <w:pStyle w:val="Heading2"/>
      </w:pPr>
      <w:r>
        <w:t>union</w:t>
      </w:r>
    </w:p>
    <w:p>
      <w:r>
        <w:t>Meaning: Merge two RDDs</w:t>
      </w:r>
    </w:p>
    <w:p>
      <w:r>
        <w:t>Usage:</w:t>
      </w:r>
    </w:p>
    <w:p>
      <w:pPr>
        <w:pStyle w:val="IntenseQuote"/>
      </w:pPr>
      <w:r>
        <w:t>val merged = rdd1.union(rdd2)</w:t>
      </w:r>
    </w:p>
    <w:p>
      <w:pPr>
        <w:pStyle w:val="Heading2"/>
      </w:pPr>
      <w:r>
        <w:t>sample</w:t>
      </w:r>
    </w:p>
    <w:p>
      <w:r>
        <w:t>Meaning: Take a random sample from RDD</w:t>
      </w:r>
    </w:p>
    <w:p>
      <w:r>
        <w:t>Usage:</w:t>
      </w:r>
    </w:p>
    <w:p>
      <w:pPr>
        <w:pStyle w:val="IntenseQuote"/>
      </w:pPr>
      <w:r>
        <w:t>val sample = nums.sample(false, 0.1)</w:t>
      </w:r>
    </w:p>
    <w:p>
      <w:pPr>
        <w:pStyle w:val="Heading2"/>
      </w:pPr>
      <w:r>
        <w:t>intersection</w:t>
      </w:r>
    </w:p>
    <w:p>
      <w:r>
        <w:t>Meaning: Get common elements (no duplicates)</w:t>
      </w:r>
    </w:p>
    <w:p>
      <w:r>
        <w:t>Usage:</w:t>
      </w:r>
    </w:p>
    <w:p>
      <w:pPr>
        <w:pStyle w:val="IntenseQuote"/>
      </w:pPr>
      <w:r>
        <w:t>val common = rdd1.intersection(rdd2)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